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939F3" w14:textId="77777777" w:rsidR="00C701DA" w:rsidRDefault="00000000">
      <w:pPr>
        <w:pStyle w:val="Title"/>
      </w:pPr>
      <w:r>
        <w:t>Fetching Historical XRP Data using Binance API with Python</w:t>
      </w:r>
    </w:p>
    <w:p w14:paraId="46D0F9CA" w14:textId="77777777" w:rsidR="00C701DA" w:rsidRDefault="00000000">
      <w:pPr>
        <w:pStyle w:val="Heading1"/>
      </w:pPr>
      <w:r>
        <w:t>Introduction</w:t>
      </w:r>
    </w:p>
    <w:p w14:paraId="5A0BA468" w14:textId="77777777" w:rsidR="00C701DA" w:rsidRDefault="00000000">
      <w:r>
        <w:t>In this article, we will demonstrate how to fetch historical XRP data from the Binance API using Python. We will cover two scenarios: fetching the data for the last N days, and fetching data for a custom date range. This flexibility helps avoid duplication and confusion, allowing users to choose the approach that suits their needs.</w:t>
      </w:r>
    </w:p>
    <w:p w14:paraId="0BAF0473" w14:textId="77777777" w:rsidR="00C701DA" w:rsidRDefault="00000000">
      <w:pPr>
        <w:pStyle w:val="Heading2"/>
      </w:pPr>
      <w:r>
        <w:t>Why Flexibility Matters</w:t>
      </w:r>
    </w:p>
    <w:p w14:paraId="544A5B03" w14:textId="77777777" w:rsidR="00C701DA" w:rsidRDefault="00000000">
      <w:r>
        <w:t>When dealing with APIs, especially for cryptocurrency data, it's common to need historical data based on a custom time range. For example, you might want data for the last 7 days or for a specific date range, like October 1 to October 7. To prevent duplication and make the API call intuitive, we designed the script to support only two modes of operation.</w:t>
      </w:r>
    </w:p>
    <w:p w14:paraId="43925483" w14:textId="77777777" w:rsidR="00C701DA" w:rsidRDefault="00000000">
      <w:pPr>
        <w:pStyle w:val="Heading2"/>
      </w:pPr>
      <w:r>
        <w:t>Functionality Overview</w:t>
      </w:r>
    </w:p>
    <w:p w14:paraId="5FC0F7EF" w14:textId="77777777" w:rsidR="00C701DA" w:rsidRDefault="00000000">
      <w:r>
        <w:t>The Python script provides two ways of fetching XRP historical data from Binance's API:</w:t>
      </w:r>
      <w:r>
        <w:br/>
        <w:t>1. **Last N Days** - Fetches historical data for the last N days (where N is specified by the user).</w:t>
      </w:r>
      <w:r>
        <w:br/>
        <w:t>2. **Custom Date Range** - Fetches data for a specific time period by providing a 'from_date' and 'to_date'.</w:t>
      </w:r>
      <w:r>
        <w:br/>
      </w:r>
      <w:r>
        <w:br/>
        <w:t>If no 'to_date' is provided, the script will fetch data until the current time.</w:t>
      </w:r>
    </w:p>
    <w:p w14:paraId="08F47D92" w14:textId="77777777" w:rsidR="00C701DA" w:rsidRDefault="00000000">
      <w:pPr>
        <w:pStyle w:val="Heading2"/>
      </w:pPr>
      <w:r>
        <w:t>Code Breakdown</w:t>
      </w:r>
    </w:p>
    <w:p w14:paraId="2681F32D" w14:textId="77777777" w:rsidR="00C701DA" w:rsidRDefault="00000000">
      <w:r>
        <w:t>Here's the complete code for the solution. The function `fetch_historical_xrp_data` takes either the number of days back or a 'from' and 'to' date range to fetch the data. It ensures that the user only needs to worry about one approach.</w:t>
      </w:r>
    </w:p>
    <w:p w14:paraId="43889639" w14:textId="48074A18" w:rsidR="00C35DDA" w:rsidRPr="00C35DDA" w:rsidRDefault="00C35DDA">
      <w:pPr>
        <w:rPr>
          <w:b/>
          <w:bCs/>
        </w:rPr>
      </w:pPr>
      <w:r w:rsidRPr="00C35DDA">
        <w:rPr>
          <w:b/>
          <w:bCs/>
        </w:rPr>
        <w:t>Below For Live Last 1 Minute Extraction</w:t>
      </w:r>
    </w:p>
    <w:p w14:paraId="25ABF049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lastRenderedPageBreak/>
        <w:t>import time</w:t>
      </w:r>
    </w:p>
    <w:p w14:paraId="502DDE56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import requests</w:t>
      </w:r>
    </w:p>
    <w:p w14:paraId="0AB75D77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import pandas as pd</w:t>
      </w:r>
    </w:p>
    <w:p w14:paraId="37895800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from datetime import datetime</w:t>
      </w:r>
    </w:p>
    <w:p w14:paraId="001E13CF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def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fetch_xrp_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price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):</w:t>
      </w:r>
    </w:p>
    <w:p w14:paraId="1CEA8D2C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file_path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"E:\\Data_Practice\\xrp_rates_live.csv"</w:t>
      </w:r>
    </w:p>
    <w:p w14:paraId="6D368176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</w:t>
      </w:r>
    </w:p>
    <w:p w14:paraId="5F118819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# Create the CSV file with headers if it does not exist</w:t>
      </w:r>
    </w:p>
    <w:p w14:paraId="3E9F0737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if not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pd.io.common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.file_exists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file_path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):</w:t>
      </w:r>
    </w:p>
    <w:p w14:paraId="75E4A48A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pd.DataFrame</w:t>
      </w:r>
      <w:proofErr w:type="spellEnd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(columns=["Timestamp", "XRP Price"])</w:t>
      </w:r>
    </w:p>
    <w:p w14:paraId="5F8940FC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df.to_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csv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spellStart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file_path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, index=False)</w:t>
      </w:r>
    </w:p>
    <w:p w14:paraId="19CC8E3D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while True:</w:t>
      </w:r>
    </w:p>
    <w:p w14:paraId="57797D85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try:</w:t>
      </w:r>
    </w:p>
    <w:p w14:paraId="6AD13C78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# Fetch XRP price from Binance API</w:t>
      </w:r>
    </w:p>
    <w:p w14:paraId="7809A9AC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response = requests.get("https://api.binance.com/api/v3/ticker/price?symbol=XRPUSDT")</w:t>
      </w:r>
    </w:p>
    <w:p w14:paraId="25BF22D9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data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response.json</w:t>
      </w:r>
      <w:proofErr w:type="spellEnd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()</w:t>
      </w:r>
    </w:p>
    <w:p w14:paraId="30A89FF2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</w:t>
      </w:r>
    </w:p>
    <w:p w14:paraId="500CDAD5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if 'price' in data:</w:t>
      </w:r>
    </w:p>
    <w:p w14:paraId="18340801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xrp_price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float(data['price'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])  #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Ensure the price is a float</w:t>
      </w:r>
    </w:p>
    <w:p w14:paraId="1F23D40D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timestamp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datetime.now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)</w:t>
      </w:r>
    </w:p>
    <w:p w14:paraId="3C8AA75A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2E42FD1D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# Create a new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DataFrame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for the new data point</w:t>
      </w:r>
    </w:p>
    <w:p w14:paraId="5AF51E12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new_row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pd.DataFrame</w:t>
      </w:r>
      <w:proofErr w:type="spellEnd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([[timestamp,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xrp_price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]], columns=["Timestamp", "XRP Price"])</w:t>
      </w:r>
    </w:p>
    <w:p w14:paraId="088F7EE5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</w:p>
    <w:p w14:paraId="0403CF51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# Read the existing CSV file</w:t>
      </w:r>
    </w:p>
    <w:p w14:paraId="21350BC7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pd.read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_csv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file_path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)</w:t>
      </w:r>
    </w:p>
    <w:p w14:paraId="0B11915C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3C023583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# Concatenate the new row with the existing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DataFrame</w:t>
      </w:r>
      <w:proofErr w:type="spellEnd"/>
    </w:p>
    <w:p w14:paraId="3BCBBA2E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=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pd.concat</w:t>
      </w:r>
      <w:proofErr w:type="spellEnd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([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,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new_row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],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ignore_index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=True)</w:t>
      </w:r>
    </w:p>
    <w:p w14:paraId="11B25D84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</w:p>
    <w:p w14:paraId="02BA4C86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# Save the updated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DataFrame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back to the CSV file</w:t>
      </w:r>
    </w:p>
    <w:p w14:paraId="401673AA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df.to_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csv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spellStart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file_path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, index=False)</w:t>
      </w:r>
    </w:p>
    <w:p w14:paraId="38602970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5C226EA6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print(</w:t>
      </w:r>
      <w:proofErr w:type="spellStart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f"Current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XRP price: {</w:t>
      </w: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xrp_price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} at {timestamp}")</w:t>
      </w:r>
    </w:p>
    <w:p w14:paraId="2FFBC2A7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else:</w:t>
      </w:r>
    </w:p>
    <w:p w14:paraId="68674D2B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    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print(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"Error fetching XRP price:", data)</w:t>
      </w:r>
    </w:p>
    <w:p w14:paraId="5E0855EB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00D4F669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except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requests.exceptions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.RequestException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as e:</w:t>
      </w:r>
    </w:p>
    <w:p w14:paraId="04FDCC0D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print(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"Request error:", e)</w:t>
      </w:r>
    </w:p>
    <w:p w14:paraId="1789C127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except Exception as e:</w:t>
      </w:r>
    </w:p>
    <w:p w14:paraId="1AC3BD82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    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print(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"An error occurred:", e)</w:t>
      </w:r>
    </w:p>
    <w:p w14:paraId="6249F19B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49C6C15E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# Wait for 1 minute</w:t>
      </w:r>
    </w:p>
    <w:p w14:paraId="68F508DD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 xml:space="preserve">        </w:t>
      </w:r>
      <w:proofErr w:type="spellStart"/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time.sleep</w:t>
      </w:r>
      <w:proofErr w:type="spellEnd"/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(60)</w:t>
      </w:r>
    </w:p>
    <w:p w14:paraId="1B61FEB3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</w:p>
    <w:p w14:paraId="1974C889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# Start fetching the XRP price</w:t>
      </w:r>
    </w:p>
    <w:p w14:paraId="00C06761" w14:textId="77777777" w:rsidR="00C35DDA" w:rsidRPr="00C35DDA" w:rsidRDefault="00C35DDA" w:rsidP="00C35DDA">
      <w:pPr>
        <w:pStyle w:val="Heading2"/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</w:pPr>
      <w:proofErr w:type="spell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fetch_xrp_</w:t>
      </w:r>
      <w:proofErr w:type="gramStart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price</w:t>
      </w:r>
      <w:proofErr w:type="spell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(</w:t>
      </w:r>
      <w:proofErr w:type="gramEnd"/>
      <w:r w:rsidRPr="00C35DDA">
        <w:rPr>
          <w:rFonts w:ascii="Courier New" w:eastAsiaTheme="minorEastAsia" w:hAnsi="Courier New" w:cs="Courier New"/>
          <w:b w:val="0"/>
          <w:bCs w:val="0"/>
          <w:color w:val="17365D" w:themeColor="text2" w:themeShade="BF"/>
          <w:sz w:val="20"/>
          <w:szCs w:val="20"/>
        </w:rPr>
        <w:t>)</w:t>
      </w:r>
    </w:p>
    <w:p w14:paraId="782E2A63" w14:textId="77777777" w:rsidR="00C35DDA" w:rsidRDefault="00C35DDA" w:rsidP="00C35DD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195F89A" w14:textId="704A9474" w:rsidR="00C701DA" w:rsidRDefault="00000000" w:rsidP="00C35DDA">
      <w:pPr>
        <w:pStyle w:val="Heading2"/>
      </w:pPr>
      <w:r>
        <w:t>Two Modes of Operation</w:t>
      </w:r>
    </w:p>
    <w:p w14:paraId="016F1333" w14:textId="77777777" w:rsidR="00C701DA" w:rsidRDefault="00000000">
      <w:r>
        <w:t>The script simplifies the API call process by limiting the way you can fetch the data to two options:</w:t>
      </w:r>
    </w:p>
    <w:p w14:paraId="1D404A8B" w14:textId="77777777" w:rsidR="00C701DA" w:rsidRDefault="00000000">
      <w:r>
        <w:t>1. **Last N Days**: If you don't pass a `from_date`, you can fetch the data for the last N days by specifying the number of days as `days_back`. For example, if you want data for the last 7 days, call the function like this:</w:t>
      </w:r>
    </w:p>
    <w:p w14:paraId="4678871F" w14:textId="77777777" w:rsidR="00C701DA" w:rsidRDefault="00000000">
      <w:r>
        <w:t>fetch_historical_xrp_data(days_back=7)</w:t>
      </w:r>
    </w:p>
    <w:p w14:paraId="18E48053" w14:textId="77777777" w:rsidR="00C701DA" w:rsidRDefault="00000000">
      <w:r>
        <w:lastRenderedPageBreak/>
        <w:t>2. **Custom Date Range**: If you provide both a `from_date` and a `to_date`, the script will fetch the data between those two dates. The dates should be passed in the format `yyyy-mm-dd`. Here's how to use this feature:</w:t>
      </w:r>
    </w:p>
    <w:p w14:paraId="111BBA09" w14:textId="77777777" w:rsidR="00C701DA" w:rsidRDefault="00000000">
      <w:r>
        <w:t>fetch_historical_xrp_data(from_date="2023-10-01", to_date="2023-10-07")</w:t>
      </w:r>
    </w:p>
    <w:p w14:paraId="6FBCA27D" w14:textId="77777777" w:rsidR="00C701DA" w:rsidRDefault="00000000">
      <w:pPr>
        <w:pStyle w:val="Heading2"/>
      </w:pPr>
      <w:r>
        <w:t>Conclusion</w:t>
      </w:r>
    </w:p>
    <w:p w14:paraId="32B29098" w14:textId="77777777" w:rsidR="00C701DA" w:rsidRDefault="00000000">
      <w:r>
        <w:t>This Python script provides a simple and effective way to fetch historical XRP data using the Binance API. By offering two ways to fetch the data—based on the last N days or a custom date range—it ensures flexibility while avoiding confusion. You can now easily integrate this script into your own projects to analyze XRP price data or modify it for other cryptocurrencies.</w:t>
      </w:r>
    </w:p>
    <w:p w14:paraId="24DC2FB6" w14:textId="77777777" w:rsidR="00944D4B" w:rsidRDefault="00944D4B"/>
    <w:p w14:paraId="73B48D1F" w14:textId="026C3100" w:rsidR="00944D4B" w:rsidRPr="00944D4B" w:rsidRDefault="00944D4B" w:rsidP="00944D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44D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Below Code </w:t>
      </w:r>
      <w:proofErr w:type="gramStart"/>
      <w:r w:rsidRPr="00944D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For</w:t>
      </w:r>
      <w:proofErr w:type="gramEnd"/>
      <w:r w:rsidRPr="00944D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Real Time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Fetching</w:t>
      </w:r>
      <w:r w:rsidR="00665FC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With </w:t>
      </w:r>
      <w:proofErr w:type="spellStart"/>
      <w:r w:rsidR="00665FC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Customised</w:t>
      </w:r>
      <w:proofErr w:type="spellEnd"/>
      <w:r w:rsidR="00665FC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Periodic</w:t>
      </w:r>
      <w:r w:rsidRPr="00944D4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</w:p>
    <w:p w14:paraId="6DA0B49F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>import requests</w:t>
      </w:r>
    </w:p>
    <w:p w14:paraId="493E284E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>import pandas as pd</w:t>
      </w:r>
    </w:p>
    <w:p w14:paraId="709D0B9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from datetime import datetime,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timedelta</w:t>
      </w:r>
      <w:proofErr w:type="spellEnd"/>
    </w:p>
    <w:p w14:paraId="53D22566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3FF1A4FA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def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fetch_historical_xrp_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,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):</w:t>
      </w:r>
    </w:p>
    <w:p w14:paraId="3452EC6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Define parameters</w:t>
      </w:r>
    </w:p>
    <w:p w14:paraId="6C430BBE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symbol = "XRPUSDT"</w:t>
      </w:r>
    </w:p>
    <w:p w14:paraId="6326754D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interval = "1m"</w:t>
      </w:r>
    </w:p>
    <w:p w14:paraId="556EFFC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</w:p>
    <w:p w14:paraId="1E57A2AE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Convert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and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to timestamp in milliseconds (UTC)</w:t>
      </w:r>
    </w:p>
    <w:p w14:paraId="2308ACD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start_time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int(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datetime.strptime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, "%Y-%m-%d").replace(hour=0, minute=0, second=0, microsecond=0).timestamp() * 1000)</w:t>
      </w:r>
    </w:p>
    <w:p w14:paraId="1EDAFCA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end_time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int(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datetime.strptime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, "%Y-%m-%d").replace(hour=23, minute=59, second=59, microsecond=999).timestamp() * 1000)</w:t>
      </w:r>
    </w:p>
    <w:p w14:paraId="521BA95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0A3C9FE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Initialize a list to hold all data</w:t>
      </w:r>
    </w:p>
    <w:p w14:paraId="52CE982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lastRenderedPageBreak/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all_data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[]</w:t>
      </w:r>
    </w:p>
    <w:p w14:paraId="5AB04EC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38CB5275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Fetch historical data in chunks</w:t>
      </w:r>
    </w:p>
    <w:p w14:paraId="6B271962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while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start_time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&lt;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end_time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:</w:t>
      </w:r>
    </w:p>
    <w:p w14:paraId="5605BE5C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url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f"https://api.binance.com/api/v3/klines?symbol={symbol}&amp;interval={interval}&amp;startTime={start_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time}&amp;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endTime={end_time}&amp;limit=1000"</w:t>
      </w:r>
    </w:p>
    <w:p w14:paraId="3564AFB5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response 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requests.get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url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</w:t>
      </w:r>
    </w:p>
    <w:p w14:paraId="72B575E3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data =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response.json</w:t>
      </w:r>
      <w:proofErr w:type="spellEnd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()</w:t>
      </w:r>
    </w:p>
    <w:p w14:paraId="36787C1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473CD36C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if not data or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isinstance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 xml:space="preserve">data,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dict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 and 'msg' in data:  # Check for error messages</w:t>
      </w:r>
    </w:p>
    <w:p w14:paraId="0387AD0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    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print(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"Error fetching historical data:", data)</w:t>
      </w:r>
    </w:p>
    <w:p w14:paraId="0704BFE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    break</w:t>
      </w:r>
    </w:p>
    <w:p w14:paraId="5C41DD46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65D2ABA8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all_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data.extend</w:t>
      </w:r>
      <w:proofErr w:type="spellEnd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(data)</w:t>
      </w:r>
    </w:p>
    <w:p w14:paraId="5E10351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2ED1336F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# Update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start_time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to the last timestamp fetched</w:t>
      </w:r>
    </w:p>
    <w:p w14:paraId="2AAEE3C5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start_time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int(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data[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-1][6]) + 1  # Move to the next minute after the last data point's Close Time</w:t>
      </w:r>
    </w:p>
    <w:p w14:paraId="1264CA1F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3FAABAAA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Prepare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DataFrame</w:t>
      </w:r>
      <w:proofErr w:type="spellEnd"/>
    </w:p>
    <w:p w14:paraId="13C7D677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pd.DataFrame</w:t>
      </w:r>
      <w:proofErr w:type="spellEnd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all_data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, columns=["Open Time", "Open", "High", "Low", "Close", "Volume", </w:t>
      </w:r>
    </w:p>
    <w:p w14:paraId="747B4A60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                                  "Close Time", "Quote Asset Volume", "Number of Trades", </w:t>
      </w:r>
    </w:p>
    <w:p w14:paraId="38E13917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                                  "Taker Buy Base Asset Volume", "Taker Buy Quote Asset Volume", "Ignore"])</w:t>
      </w:r>
    </w:p>
    <w:p w14:paraId="3357F6B5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50A03EF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lastRenderedPageBreak/>
        <w:t xml:space="preserve">    # Convert Open Time to readable format (UTC)</w:t>
      </w:r>
    </w:p>
    <w:p w14:paraId="2E9B7E7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 xml:space="preserve">"Open Time"] 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pd.to_datetime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["Open Time"], unit='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ms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')</w:t>
      </w:r>
    </w:p>
    <w:p w14:paraId="1E4E753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42F29EDC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Convert UTC to Gulf Time (UTC+4)</w:t>
      </w:r>
    </w:p>
    <w:p w14:paraId="70C53164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 xml:space="preserve">"Open Time"] 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["Open Time"] +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timedelta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(hours=4)</w:t>
      </w:r>
    </w:p>
    <w:p w14:paraId="5804B08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46F4235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Select relevant columns</w:t>
      </w:r>
    </w:p>
    <w:p w14:paraId="1EFCE90C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["Open Time", "Close"]].rename(columns={"Open Time": "Timestamp", "Close": "XRP Price"})</w:t>
      </w:r>
    </w:p>
    <w:p w14:paraId="6785316C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7BC5E1AF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Filter data to only include rows between the specified dates (optional, if additional filtering is needed)</w:t>
      </w:r>
    </w:p>
    <w:p w14:paraId="716FF487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df_filtered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["Timestamp"].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dt.date</w:t>
      </w:r>
      <w:proofErr w:type="spellEnd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 xml:space="preserve"> &gt;=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pd.to_datetime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).date()) &amp;</w:t>
      </w:r>
    </w:p>
    <w:p w14:paraId="6F04C5EB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                 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["Timestamp"].</w:t>
      </w:r>
      <w:proofErr w:type="spellStart"/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dt.date</w:t>
      </w:r>
      <w:proofErr w:type="spellEnd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 xml:space="preserve"> &lt;=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pd.to_datetime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).date())]</w:t>
      </w:r>
    </w:p>
    <w:p w14:paraId="2529B159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4B85693D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Print the filtered data</w:t>
      </w:r>
    </w:p>
    <w:p w14:paraId="5823350E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print(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df_filtered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)</w:t>
      </w:r>
    </w:p>
    <w:p w14:paraId="59B74981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678BB786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# Save to CSV (optional)</w:t>
      </w:r>
    </w:p>
    <w:p w14:paraId="760C6B77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file_path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= f"E:\\Data_Practice\\xrp_rate_custom_{from_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date}_</w:t>
      </w:r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to_{to_date}.csv"</w:t>
      </w:r>
    </w:p>
    <w:p w14:paraId="5583A1A0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df_filtered.to_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csv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file_path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, index=False)</w:t>
      </w:r>
    </w:p>
    <w:p w14:paraId="35DC5875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 xml:space="preserve">    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print(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f"Data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 saved to {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file_path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}")</w:t>
      </w:r>
    </w:p>
    <w:p w14:paraId="613A5878" w14:textId="77777777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770ACA50" w14:textId="77777777" w:rsid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4BBE37C2" w14:textId="77777777" w:rsid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</w:p>
    <w:p w14:paraId="1660D6E0" w14:textId="740054B2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lastRenderedPageBreak/>
        <w:t># Example usage</w:t>
      </w:r>
    </w:p>
    <w:p w14:paraId="73F4F38E" w14:textId="1C201CB4" w:rsidR="00791A74" w:rsidRPr="00791A74" w:rsidRDefault="00791A74" w:rsidP="00791A74">
      <w:pPr>
        <w:rPr>
          <w:rFonts w:ascii="Courier New" w:hAnsi="Courier New" w:cs="Courier New"/>
          <w:color w:val="365F91" w:themeColor="accent1" w:themeShade="BF"/>
        </w:rPr>
      </w:pP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fetch_historical_xrp_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="2024-01-01",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="2024-10-21")</w:t>
      </w:r>
    </w:p>
    <w:p w14:paraId="1680972B" w14:textId="532956D4" w:rsidR="00665FC4" w:rsidRPr="00791A74" w:rsidRDefault="00665FC4" w:rsidP="00665FC4">
      <w:pPr>
        <w:rPr>
          <w:rFonts w:ascii="Courier New" w:hAnsi="Courier New" w:cs="Courier New"/>
          <w:color w:val="365F91" w:themeColor="accent1" w:themeShade="BF"/>
        </w:rPr>
      </w:pPr>
      <w:r w:rsidRPr="00791A74">
        <w:rPr>
          <w:rFonts w:ascii="Courier New" w:hAnsi="Courier New" w:cs="Courier New"/>
          <w:color w:val="365F91" w:themeColor="accent1" w:themeShade="BF"/>
        </w:rPr>
        <w:t># Example usage</w:t>
      </w:r>
    </w:p>
    <w:p w14:paraId="7A0901F0" w14:textId="77777777" w:rsidR="00791A74" w:rsidRDefault="00665FC4" w:rsidP="00665FC4">
      <w:pPr>
        <w:rPr>
          <w:rFonts w:ascii="Courier New" w:hAnsi="Courier New" w:cs="Courier New"/>
          <w:color w:val="365F91" w:themeColor="accent1" w:themeShade="BF"/>
        </w:rPr>
      </w:pP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fetch_historical_xrp_</w:t>
      </w:r>
      <w:proofErr w:type="gramStart"/>
      <w:r w:rsidRPr="00791A74">
        <w:rPr>
          <w:rFonts w:ascii="Courier New" w:hAnsi="Courier New" w:cs="Courier New"/>
          <w:color w:val="365F91" w:themeColor="accent1" w:themeShade="BF"/>
        </w:rPr>
        <w:t>data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proofErr w:type="gramEnd"/>
      <w:r w:rsidRPr="00791A74">
        <w:rPr>
          <w:rFonts w:ascii="Courier New" w:hAnsi="Courier New" w:cs="Courier New"/>
          <w:color w:val="365F91" w:themeColor="accent1" w:themeShade="BF"/>
        </w:rPr>
        <w:t>from_date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 xml:space="preserve">="2024-10-18", </w:t>
      </w:r>
      <w:proofErr w:type="spellStart"/>
      <w:r w:rsidRPr="00791A74">
        <w:rPr>
          <w:rFonts w:ascii="Courier New" w:hAnsi="Courier New" w:cs="Courier New"/>
          <w:color w:val="365F91" w:themeColor="accent1" w:themeShade="BF"/>
        </w:rPr>
        <w:t>to_date</w:t>
      </w:r>
      <w:proofErr w:type="spellEnd"/>
      <w:r w:rsidRPr="00791A74">
        <w:rPr>
          <w:rFonts w:ascii="Courier New" w:hAnsi="Courier New" w:cs="Courier New"/>
          <w:color w:val="365F91" w:themeColor="accent1" w:themeShade="BF"/>
        </w:rPr>
        <w:t>="2024-10-20")</w:t>
      </w:r>
    </w:p>
    <w:p w14:paraId="45073CD0" w14:textId="797AE0A5" w:rsidR="00E30CDF" w:rsidRPr="00E30CDF" w:rsidRDefault="00E30CDF" w:rsidP="00665F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30CD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Unit Test:</w:t>
      </w:r>
    </w:p>
    <w:p w14:paraId="4EDE0498" w14:textId="4EE55127" w:rsidR="00E30CDF" w:rsidRDefault="00E30CDF" w:rsidP="00944D4B">
      <w:proofErr w:type="spellStart"/>
      <w:r>
        <w:t>Predition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10544755" w14:textId="2588F37D" w:rsidR="00E30CDF" w:rsidRDefault="00E30CDF" w:rsidP="00944D4B">
      <w:r w:rsidRPr="00E30CDF">
        <w:rPr>
          <w:noProof/>
        </w:rPr>
        <w:drawing>
          <wp:inline distT="0" distB="0" distL="0" distR="0" wp14:anchorId="11F1CC11" wp14:editId="753B6876">
            <wp:extent cx="5486400" cy="1197610"/>
            <wp:effectExtent l="0" t="0" r="0" b="2540"/>
            <wp:docPr id="4183173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733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86C1" w14:textId="1820945C" w:rsidR="00E30CDF" w:rsidRDefault="00E30CDF" w:rsidP="00944D4B">
      <w:r>
        <w:t xml:space="preserve">Actual </w:t>
      </w:r>
      <w:proofErr w:type="gramStart"/>
      <w:r>
        <w:t>Out come</w:t>
      </w:r>
      <w:proofErr w:type="gramEnd"/>
    </w:p>
    <w:p w14:paraId="1F8EDA21" w14:textId="08CE9B0A" w:rsidR="00E30CDF" w:rsidRDefault="00E30CDF" w:rsidP="00944D4B">
      <w:r w:rsidRPr="00E30CDF">
        <w:rPr>
          <w:noProof/>
        </w:rPr>
        <w:drawing>
          <wp:inline distT="0" distB="0" distL="0" distR="0" wp14:anchorId="791E8EC5" wp14:editId="7B14BF8F">
            <wp:extent cx="5486400" cy="1188085"/>
            <wp:effectExtent l="0" t="0" r="0" b="0"/>
            <wp:docPr id="2060576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64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8AE" w14:textId="27242A83" w:rsidR="007272CA" w:rsidRDefault="007272CA" w:rsidP="00944D4B">
      <w:r>
        <w:t>Before</w:t>
      </w:r>
    </w:p>
    <w:p w14:paraId="0BD81F0B" w14:textId="1A611BCD" w:rsidR="007272CA" w:rsidRDefault="007272CA" w:rsidP="00944D4B">
      <w:r w:rsidRPr="007272CA">
        <w:rPr>
          <w:noProof/>
        </w:rPr>
        <w:drawing>
          <wp:inline distT="0" distB="0" distL="0" distR="0" wp14:anchorId="1A743C73" wp14:editId="10AE9FFE">
            <wp:extent cx="5486400" cy="1200150"/>
            <wp:effectExtent l="0" t="0" r="0" b="0"/>
            <wp:docPr id="1196048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481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006D" w14:textId="78658EDD" w:rsidR="007272CA" w:rsidRDefault="007272CA" w:rsidP="00944D4B">
      <w:r>
        <w:t>After</w:t>
      </w:r>
    </w:p>
    <w:p w14:paraId="23976696" w14:textId="510286FD" w:rsidR="00982559" w:rsidRDefault="00982559" w:rsidP="00944D4B">
      <w:r w:rsidRPr="00982559">
        <w:rPr>
          <w:noProof/>
        </w:rPr>
        <w:lastRenderedPageBreak/>
        <w:drawing>
          <wp:inline distT="0" distB="0" distL="0" distR="0" wp14:anchorId="69017CC3" wp14:editId="4673AF00">
            <wp:extent cx="5486400" cy="1135380"/>
            <wp:effectExtent l="0" t="0" r="0" b="7620"/>
            <wp:docPr id="150734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27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91CB" w14:textId="4E3A3B96" w:rsidR="007272CA" w:rsidRDefault="007272CA" w:rsidP="00944D4B"/>
    <w:p w14:paraId="00851758" w14:textId="77777777" w:rsidR="00E30CDF" w:rsidRDefault="00E30CDF" w:rsidP="00944D4B"/>
    <w:sectPr w:rsidR="00E30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997142">
    <w:abstractNumId w:val="8"/>
  </w:num>
  <w:num w:numId="2" w16cid:durableId="1188716848">
    <w:abstractNumId w:val="6"/>
  </w:num>
  <w:num w:numId="3" w16cid:durableId="998268708">
    <w:abstractNumId w:val="5"/>
  </w:num>
  <w:num w:numId="4" w16cid:durableId="1340699251">
    <w:abstractNumId w:val="4"/>
  </w:num>
  <w:num w:numId="5" w16cid:durableId="1176070714">
    <w:abstractNumId w:val="7"/>
  </w:num>
  <w:num w:numId="6" w16cid:durableId="1948275393">
    <w:abstractNumId w:val="3"/>
  </w:num>
  <w:num w:numId="7" w16cid:durableId="323701110">
    <w:abstractNumId w:val="2"/>
  </w:num>
  <w:num w:numId="8" w16cid:durableId="274215964">
    <w:abstractNumId w:val="1"/>
  </w:num>
  <w:num w:numId="9" w16cid:durableId="214284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A39"/>
    <w:rsid w:val="00494AA1"/>
    <w:rsid w:val="004A52C4"/>
    <w:rsid w:val="00665FC4"/>
    <w:rsid w:val="006F266F"/>
    <w:rsid w:val="007272CA"/>
    <w:rsid w:val="00791A74"/>
    <w:rsid w:val="00944D4B"/>
    <w:rsid w:val="00982559"/>
    <w:rsid w:val="00AA1D8D"/>
    <w:rsid w:val="00B47730"/>
    <w:rsid w:val="00B84B2B"/>
    <w:rsid w:val="00C35DDA"/>
    <w:rsid w:val="00C701DA"/>
    <w:rsid w:val="00CB0664"/>
    <w:rsid w:val="00E30CDF"/>
    <w:rsid w:val="00FA2C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AD215"/>
  <w14:defaultImageDpi w14:val="300"/>
  <w15:docId w15:val="{3C0041EE-24B5-4E73-BD66-5D67962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Advith Reddy IISS18177</cp:lastModifiedBy>
  <cp:revision>9</cp:revision>
  <dcterms:created xsi:type="dcterms:W3CDTF">2013-12-23T23:15:00Z</dcterms:created>
  <dcterms:modified xsi:type="dcterms:W3CDTF">2024-10-20T13:16:00Z</dcterms:modified>
  <cp:category/>
</cp:coreProperties>
</file>